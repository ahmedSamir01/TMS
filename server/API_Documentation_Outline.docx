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API Documentation Outline</w:t>
      </w:r>
    </w:p>
    <w:p>
      <w:r>
        <w:t>This document provides details for each endpoint in the authentication and authorization cycle. It includes the endpoint, request body, and a step-by-step guide on how to use each API.</w:t>
      </w:r>
    </w:p>
    <w:p>
      <w:pPr>
        <w:pStyle w:val="Heading2"/>
      </w:pPr>
      <w:r>
        <w:t>Register User</w:t>
      </w:r>
    </w:p>
    <w:p>
      <w:r>
        <w:t>Endpoint: POST /register</w:t>
      </w:r>
    </w:p>
    <w:p>
      <w:r>
        <w:t>Description: Registers a new user by saving their username, email, and hashed password in the database.</w:t>
      </w:r>
    </w:p>
    <w:p>
      <w:r>
        <w:t>Request Body (JSON):</w:t>
      </w:r>
    </w:p>
    <w:p>
      <w:pPr>
        <w:pStyle w:val="ListBullet"/>
      </w:pPr>
      <w:r>
        <w:t>username: "your_username"</w:t>
      </w:r>
    </w:p>
    <w:p>
      <w:pPr>
        <w:pStyle w:val="ListBullet"/>
      </w:pPr>
      <w:r>
        <w:t>email: "your_email@example.com"</w:t>
      </w:r>
    </w:p>
    <w:p>
      <w:pPr>
        <w:pStyle w:val="ListBullet"/>
      </w:pPr>
      <w:r>
        <w:t>password: "your_password"</w:t>
      </w:r>
    </w:p>
    <w:p>
      <w:r>
        <w:t>Expected Response:</w:t>
      </w:r>
    </w:p>
    <w:p>
      <w:r>
        <w:t>Status: 201 Created</w:t>
      </w:r>
    </w:p>
    <w:p>
      <w:r>
        <w:t>Body (JSON):</w:t>
      </w:r>
    </w:p>
    <w:p>
      <w:pPr>
        <w:pStyle w:val="ListBullet"/>
      </w:pPr>
      <w:r>
        <w:t>message: "User registered successfully"</w:t>
      </w:r>
    </w:p>
    <w:p>
      <w:r>
        <w:t>Error Response:</w:t>
      </w:r>
    </w:p>
    <w:p>
      <w:r>
        <w:t>Status: 400 Bad Request</w:t>
      </w:r>
    </w:p>
    <w:p>
      <w:r>
        <w:t>Body (JSON):</w:t>
      </w:r>
    </w:p>
    <w:p>
      <w:pPr>
        <w:pStyle w:val="ListBullet"/>
      </w:pPr>
      <w:r>
        <w:t>error: "Detailed error message here"</w:t>
      </w:r>
    </w:p>
    <w:p>
      <w:pPr>
        <w:pStyle w:val="Heading2"/>
      </w:pPr>
      <w:r>
        <w:t>Login User</w:t>
      </w:r>
    </w:p>
    <w:p>
      <w:r>
        <w:t>Endpoint: POST /login</w:t>
      </w:r>
    </w:p>
    <w:p>
      <w:r>
        <w:t>Description: Authenticates the user and provides a JWT token for access to protected routes.</w:t>
      </w:r>
    </w:p>
    <w:p>
      <w:r>
        <w:t>Request Body (JSON):</w:t>
      </w:r>
    </w:p>
    <w:p>
      <w:pPr>
        <w:pStyle w:val="ListBullet"/>
      </w:pPr>
      <w:r>
        <w:t>email: "your_email@example.com"</w:t>
      </w:r>
    </w:p>
    <w:p>
      <w:pPr>
        <w:pStyle w:val="ListBullet"/>
      </w:pPr>
      <w:r>
        <w:t>password: "your_password"</w:t>
      </w:r>
    </w:p>
    <w:p>
      <w:r>
        <w:t>Expected Response:</w:t>
      </w:r>
    </w:p>
    <w:p>
      <w:r>
        <w:t>Status: 200 OK</w:t>
      </w:r>
    </w:p>
    <w:p>
      <w:r>
        <w:t>Body (JSON):</w:t>
      </w:r>
    </w:p>
    <w:p>
      <w:pPr>
        <w:pStyle w:val="ListBullet"/>
      </w:pPr>
      <w:r>
        <w:t>token: "JWT_TOKEN_HERE"</w:t>
      </w:r>
    </w:p>
    <w:p>
      <w:r>
        <w:t>Error Response:</w:t>
      </w:r>
    </w:p>
    <w:p>
      <w:r>
        <w:t>Status: 401 Unauthorized</w:t>
      </w:r>
    </w:p>
    <w:p>
      <w:r>
        <w:t>Body (JSON):</w:t>
      </w:r>
    </w:p>
    <w:p>
      <w:pPr>
        <w:pStyle w:val="ListBullet"/>
      </w:pPr>
      <w:r>
        <w:t>message: "Invalid credentials"</w:t>
      </w:r>
    </w:p>
    <w:p>
      <w:pPr>
        <w:pStyle w:val="Heading2"/>
      </w:pPr>
      <w:r>
        <w:t>Access Protected Route</w:t>
      </w:r>
    </w:p>
    <w:p>
      <w:r>
        <w:t>Endpoint: GET /protected</w:t>
      </w:r>
    </w:p>
    <w:p>
      <w:r>
        <w:t>Description: Access a protected route that requires a valid JWT token.</w:t>
      </w:r>
    </w:p>
    <w:p>
      <w:r>
        <w:t>Request Headers:</w:t>
      </w:r>
    </w:p>
    <w:p>
      <w:pPr>
        <w:pStyle w:val="ListBullet"/>
      </w:pPr>
      <w:r>
        <w:t>Authorization: Bearer JWT_TOKEN_HERE</w:t>
      </w:r>
    </w:p>
    <w:p>
      <w:r>
        <w:t>Expected Response:</w:t>
      </w:r>
    </w:p>
    <w:p>
      <w:r>
        <w:t>Status: 200 OK</w:t>
      </w:r>
    </w:p>
    <w:p>
      <w:r>
        <w:t>Body (JSON):</w:t>
      </w:r>
    </w:p>
    <w:p>
      <w:pPr>
        <w:pStyle w:val="ListBullet"/>
      </w:pPr>
      <w:r>
        <w:t>message: "This is a protected route"</w:t>
      </w:r>
    </w:p>
    <w:p>
      <w:pPr>
        <w:pStyle w:val="ListBullet"/>
      </w:pPr>
      <w:r>
        <w:t>user:</w:t>
      </w:r>
    </w:p>
    <w:p>
      <w:pPr>
        <w:pStyle w:val="ListBullet2"/>
      </w:pPr>
      <w:r>
        <w:t xml:space="preserve">  id: "USER_ID_HERE"</w:t>
      </w:r>
    </w:p>
    <w:p>
      <w:r>
        <w:t>Error Response:</w:t>
      </w:r>
    </w:p>
    <w:p>
      <w:r>
        <w:t>Status: 401 Unauthorized</w:t>
      </w:r>
    </w:p>
    <w:p>
      <w:r>
        <w:t>Body (JSON):</w:t>
      </w:r>
    </w:p>
    <w:p>
      <w:pPr>
        <w:pStyle w:val="ListBullet"/>
      </w:pPr>
      <w:r>
        <w:t>message: "No token provided, authorization denied"</w:t>
      </w:r>
    </w:p>
    <w:p>
      <w:r>
        <w:t>Status: 401 Unauthorized</w:t>
      </w:r>
    </w:p>
    <w:p>
      <w:r>
        <w:t>Body (JSON):</w:t>
      </w:r>
    </w:p>
    <w:p>
      <w:pPr>
        <w:pStyle w:val="ListBullet"/>
      </w:pPr>
      <w:r>
        <w:t>message: "Token is not valid"</w:t>
      </w:r>
    </w:p>
    <w:p>
      <w:pPr>
        <w:pStyle w:val="Heading2"/>
      </w:pPr>
      <w:r>
        <w:t>Create Board</w:t>
      </w:r>
    </w:p>
    <w:p>
      <w:r>
        <w:t>Endpoint: POST /accounts/:accountId/boards</w:t>
      </w:r>
    </w:p>
    <w:p>
      <w:r>
        <w:t>Description: Creates a new board for a specific account.</w:t>
      </w:r>
    </w:p>
    <w:p>
      <w:r>
        <w:t>Request Body (JSON):</w:t>
      </w:r>
    </w:p>
    <w:p>
      <w:pPr>
        <w:pStyle w:val="ListBullet"/>
      </w:pPr>
      <w:r>
        <w:t>title: "Board Title"</w:t>
      </w:r>
    </w:p>
    <w:p>
      <w:pPr>
        <w:pStyle w:val="ListBullet"/>
      </w:pPr>
      <w:r>
        <w:t>description: "Board Description"</w:t>
      </w:r>
    </w:p>
    <w:p>
      <w:r>
        <w:t>Request Parameters:</w:t>
      </w:r>
    </w:p>
    <w:p>
      <w:pPr>
        <w:pStyle w:val="ListBullet"/>
      </w:pPr>
      <w:r>
        <w:t>accountId: The ID of the account to which the board will be added.</w:t>
      </w:r>
    </w:p>
    <w:p>
      <w:r>
        <w:t>Expected Response:</w:t>
      </w:r>
    </w:p>
    <w:p>
      <w:r>
        <w:t>Status: 201 Created</w:t>
      </w:r>
    </w:p>
    <w:p>
      <w:r>
        <w:t>Body (JSON):</w:t>
      </w:r>
    </w:p>
    <w:p>
      <w:pPr>
        <w:pStyle w:val="ListBullet"/>
      </w:pPr>
      <w:r>
        <w:t>_id: "BOARD_ID"</w:t>
      </w:r>
    </w:p>
    <w:p>
      <w:pPr>
        <w:pStyle w:val="ListBullet"/>
      </w:pPr>
      <w:r>
        <w:t>title: "Board Title"</w:t>
      </w:r>
    </w:p>
    <w:p>
      <w:pPr>
        <w:pStyle w:val="ListBullet"/>
      </w:pPr>
      <w:r>
        <w:t>description: "Board Description"</w:t>
      </w:r>
    </w:p>
    <w:p>
      <w:r>
        <w:t>Error Response:</w:t>
      </w:r>
    </w:p>
    <w:p>
      <w:r>
        <w:t>Status: 404 Not Found</w:t>
      </w:r>
    </w:p>
    <w:p>
      <w:r>
        <w:t>Body (JSON):</w:t>
      </w:r>
    </w:p>
    <w:p>
      <w:pPr>
        <w:pStyle w:val="ListBullet"/>
      </w:pPr>
      <w:r>
        <w:t>message: "Account not found"</w:t>
      </w:r>
    </w:p>
    <w:p>
      <w:pPr>
        <w:pStyle w:val="Heading2"/>
      </w:pPr>
      <w:r>
        <w:t>Create Section</w:t>
      </w:r>
    </w:p>
    <w:p>
      <w:r>
        <w:t>Endpoint: POST /boards/:boardId/sections</w:t>
      </w:r>
    </w:p>
    <w:p>
      <w:r>
        <w:t>Description: Creates a new section in a specific board.</w:t>
      </w:r>
    </w:p>
    <w:p>
      <w:r>
        <w:t>Request Body (JSON):</w:t>
      </w:r>
    </w:p>
    <w:p>
      <w:pPr>
        <w:pStyle w:val="ListBullet"/>
      </w:pPr>
      <w:r>
        <w:t>title: "Section Title"</w:t>
      </w:r>
    </w:p>
    <w:p>
      <w:r>
        <w:t>Request Parameters:</w:t>
      </w:r>
    </w:p>
    <w:p>
      <w:pPr>
        <w:pStyle w:val="ListBullet"/>
      </w:pPr>
      <w:r>
        <w:t>boardId: The ID of the board to which the section will be added.</w:t>
      </w:r>
    </w:p>
    <w:p>
      <w:r>
        <w:t>Expected Response:</w:t>
      </w:r>
    </w:p>
    <w:p>
      <w:r>
        <w:t>Status: 201 Created</w:t>
      </w:r>
    </w:p>
    <w:p>
      <w:r>
        <w:t>Body (JSON):</w:t>
      </w:r>
    </w:p>
    <w:p>
      <w:pPr>
        <w:pStyle w:val="ListBullet"/>
      </w:pPr>
      <w:r>
        <w:t>_id: "SECTION_ID"</w:t>
      </w:r>
    </w:p>
    <w:p>
      <w:pPr>
        <w:pStyle w:val="ListBullet"/>
      </w:pPr>
      <w:r>
        <w:t>title: "Section Title"</w:t>
      </w:r>
    </w:p>
    <w:p>
      <w:r>
        <w:t>Error Response:</w:t>
      </w:r>
    </w:p>
    <w:p>
      <w:r>
        <w:t>Status: 404 Not Found</w:t>
      </w:r>
    </w:p>
    <w:p>
      <w:r>
        <w:t>Body (JSON):</w:t>
      </w:r>
    </w:p>
    <w:p>
      <w:pPr>
        <w:pStyle w:val="ListBullet"/>
      </w:pPr>
      <w:r>
        <w:t>message: "Board not found"</w:t>
      </w:r>
    </w:p>
    <w:p>
      <w:pPr>
        <w:pStyle w:val="Heading2"/>
      </w:pPr>
      <w:r>
        <w:t>Create Card</w:t>
      </w:r>
    </w:p>
    <w:p>
      <w:r>
        <w:t>Endpoint: POST /sections/:sectionId/cards</w:t>
      </w:r>
    </w:p>
    <w:p>
      <w:r>
        <w:t>Description: Creates a new card in a specific section.</w:t>
      </w:r>
    </w:p>
    <w:p>
      <w:r>
        <w:t>Request Body (JSON):</w:t>
      </w:r>
    </w:p>
    <w:p>
      <w:pPr>
        <w:pStyle w:val="ListBullet"/>
      </w:pPr>
      <w:r>
        <w:t>title: "Card Title"</w:t>
      </w:r>
    </w:p>
    <w:p>
      <w:pPr>
        <w:pStyle w:val="ListBullet"/>
      </w:pPr>
      <w:r>
        <w:t>description: "Card Description"</w:t>
      </w:r>
    </w:p>
    <w:p>
      <w:r>
        <w:t>Request Parameters:</w:t>
      </w:r>
    </w:p>
    <w:p>
      <w:pPr>
        <w:pStyle w:val="ListBullet"/>
      </w:pPr>
      <w:r>
        <w:t>sectionId: The ID of the section to which the card will be added.</w:t>
      </w:r>
    </w:p>
    <w:p>
      <w:r>
        <w:t>Expected Response:</w:t>
      </w:r>
    </w:p>
    <w:p>
      <w:r>
        <w:t>Status: 201 Created</w:t>
      </w:r>
    </w:p>
    <w:p>
      <w:r>
        <w:t>Body (JSON):</w:t>
      </w:r>
    </w:p>
    <w:p>
      <w:pPr>
        <w:pStyle w:val="ListBullet"/>
      </w:pPr>
      <w:r>
        <w:t>_id: "CARD_ID"</w:t>
      </w:r>
    </w:p>
    <w:p>
      <w:pPr>
        <w:pStyle w:val="ListBullet"/>
      </w:pPr>
      <w:r>
        <w:t>title: "Card Title"</w:t>
      </w:r>
    </w:p>
    <w:p>
      <w:pPr>
        <w:pStyle w:val="ListBullet"/>
      </w:pPr>
      <w:r>
        <w:t>description: "Card Description"</w:t>
      </w:r>
    </w:p>
    <w:p>
      <w:r>
        <w:t>Error Response:</w:t>
      </w:r>
    </w:p>
    <w:p>
      <w:r>
        <w:t>Status: 404 Not Found</w:t>
      </w:r>
    </w:p>
    <w:p>
      <w:r>
        <w:t>Body (JSON):</w:t>
      </w:r>
    </w:p>
    <w:p>
      <w:pPr>
        <w:pStyle w:val="ListBullet"/>
      </w:pPr>
      <w:r>
        <w:t>message: "Section not found"</w:t>
      </w:r>
    </w:p>
    <w:p>
      <w:pPr>
        <w:pStyle w:val="Heading2"/>
      </w:pPr>
      <w:r>
        <w:t>Step-by-Step Usage</w:t>
      </w:r>
    </w:p>
    <w:p>
      <w:pPr>
        <w:pStyle w:val="ListNumber"/>
      </w:pPr>
      <w:r>
        <w:t>Register a New User:</w:t>
      </w:r>
    </w:p>
    <w:p>
      <w:pPr>
        <w:pStyle w:val="ListNumber"/>
      </w:pPr>
      <w:r>
        <w:t>Send a POST request to /register with the user details.</w:t>
      </w:r>
    </w:p>
    <w:p>
      <w:pPr>
        <w:pStyle w:val="ListNumber"/>
      </w:pPr>
      <w:r>
        <w:t>Log in the User:</w:t>
      </w:r>
    </w:p>
    <w:p>
      <w:pPr>
        <w:pStyle w:val="ListNumber"/>
      </w:pPr>
      <w:r>
        <w:t>Send a POST request to /login with the user's email and password.</w:t>
      </w:r>
    </w:p>
    <w:p>
      <w:pPr>
        <w:pStyle w:val="ListNumber"/>
      </w:pPr>
      <w:r>
        <w:t>Receive a JWT token in the response.</w:t>
      </w:r>
    </w:p>
    <w:p>
      <w:pPr>
        <w:pStyle w:val="ListNumber"/>
      </w:pPr>
      <w:r>
        <w:t>Access a Protected Route:</w:t>
      </w:r>
    </w:p>
    <w:p>
      <w:pPr>
        <w:pStyle w:val="ListNumber"/>
      </w:pPr>
      <w:r>
        <w:t>Send a GET request to /protected with the Authorization header containing the JWT token.</w:t>
      </w:r>
    </w:p>
    <w:p>
      <w:pPr>
        <w:pStyle w:val="ListNumber"/>
      </w:pPr>
      <w:r>
        <w:t>Create a Board:</w:t>
      </w:r>
    </w:p>
    <w:p>
      <w:pPr>
        <w:pStyle w:val="ListNumber"/>
      </w:pPr>
      <w:r>
        <w:t>Send a POST request to /accounts/:accountId/boards with the board details and the account ID.</w:t>
      </w:r>
    </w:p>
    <w:p>
      <w:pPr>
        <w:pStyle w:val="ListNumber"/>
      </w:pPr>
      <w:r>
        <w:t>Create a Section:</w:t>
      </w:r>
    </w:p>
    <w:p>
      <w:pPr>
        <w:pStyle w:val="ListNumber"/>
      </w:pPr>
      <w:r>
        <w:t>Send a POST request to /boards/:boardId/sections with the section details and the board ID.</w:t>
      </w:r>
    </w:p>
    <w:p>
      <w:pPr>
        <w:pStyle w:val="ListNumber"/>
      </w:pPr>
      <w:r>
        <w:t>Create a Card:</w:t>
      </w:r>
    </w:p>
    <w:p>
      <w:pPr>
        <w:pStyle w:val="ListNumber"/>
      </w:pPr>
      <w:r>
        <w:t>Send a POST request to /sections/:sectionId/cards with the card details and the section ID.</w:t>
      </w:r>
    </w:p>
    <w:p>
      <w:r>
        <w:t>By following these steps, you can test each endpoint to ensure that the authentication, board, section, and card management features are working correctly.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